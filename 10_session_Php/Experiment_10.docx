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58F5" w14:textId="77777777" w:rsidR="006A0834" w:rsidRDefault="00000000">
      <w:pPr>
        <w:pStyle w:val="Heading1"/>
      </w:pPr>
      <w:r>
        <w:t>Program on session management using PHP</w:t>
      </w:r>
    </w:p>
    <w:p w14:paraId="0C18A8C4" w14:textId="77777777" w:rsidR="006A0834" w:rsidRDefault="00000000">
      <w:pPr>
        <w:pStyle w:val="Heading2"/>
      </w:pPr>
      <w:r>
        <w:t>Problem Statement</w:t>
      </w:r>
    </w:p>
    <w:p w14:paraId="290F210D" w14:textId="77777777" w:rsidR="006A0834" w:rsidRDefault="00000000">
      <w:r>
        <w:t>Create a PHP script to demonstrate session management. Start a session, store session variables, and retrieve them on another page. Show how sessions help maintain user state.</w:t>
      </w:r>
    </w:p>
    <w:p w14:paraId="4473ABE4" w14:textId="77777777" w:rsidR="006A0834" w:rsidRDefault="00000000">
      <w:pPr>
        <w:pStyle w:val="Heading2"/>
      </w:pPr>
      <w:r>
        <w:t>Steps to Solve</w:t>
      </w:r>
    </w:p>
    <w:p w14:paraId="24961E33" w14:textId="77777777" w:rsidR="006A0834" w:rsidRDefault="00000000">
      <w:r>
        <w:t>1. Open your code editor and create a new HTML/PHP/JS file as required.</w:t>
      </w:r>
    </w:p>
    <w:p w14:paraId="2E11523C" w14:textId="77777777" w:rsidR="006A0834" w:rsidRDefault="00000000">
      <w:r>
        <w:t>2. Write the necessary code based on the problem statement.</w:t>
      </w:r>
    </w:p>
    <w:p w14:paraId="698C9B1D" w14:textId="77777777" w:rsidR="006A0834" w:rsidRDefault="00000000">
      <w:r>
        <w:t>3. Test the code in a web browser or PHP server to ensure it works as expected.</w:t>
      </w:r>
    </w:p>
    <w:p w14:paraId="5643D05E" w14:textId="45146C97" w:rsidR="006A0834" w:rsidRDefault="00000000">
      <w:r>
        <w:t>4. Debug any issues encountered during testing.</w:t>
      </w:r>
      <w:r w:rsidR="002C3746">
        <w:br/>
      </w:r>
      <w:r>
        <w:t>5. Submit the code along with proper comments and documentation.</w:t>
      </w:r>
    </w:p>
    <w:p w14:paraId="6C461418" w14:textId="1573B2EF" w:rsidR="002C3746" w:rsidRDefault="002C3746">
      <w:r>
        <w:rPr>
          <w:noProof/>
        </w:rPr>
        <w:drawing>
          <wp:anchor distT="0" distB="0" distL="114300" distR="114300" simplePos="0" relativeHeight="251661312" behindDoc="0" locked="0" layoutInCell="1" allowOverlap="1" wp14:anchorId="10BC907D" wp14:editId="1B15869D">
            <wp:simplePos x="0" y="0"/>
            <wp:positionH relativeFrom="margin">
              <wp:posOffset>-368300</wp:posOffset>
            </wp:positionH>
            <wp:positionV relativeFrom="margin">
              <wp:posOffset>6032500</wp:posOffset>
            </wp:positionV>
            <wp:extent cx="5638800" cy="2602230"/>
            <wp:effectExtent l="0" t="0" r="0" b="7620"/>
            <wp:wrapSquare wrapText="bothSides"/>
            <wp:docPr id="1111765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65612" name="Picture 11117656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2DDB725B" wp14:editId="1800EEF6">
            <wp:extent cx="5485714" cy="2561905"/>
            <wp:effectExtent l="0" t="0" r="1270" b="0"/>
            <wp:docPr id="59103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386105">
    <w:abstractNumId w:val="8"/>
  </w:num>
  <w:num w:numId="2" w16cid:durableId="1272780505">
    <w:abstractNumId w:val="6"/>
  </w:num>
  <w:num w:numId="3" w16cid:durableId="1203056009">
    <w:abstractNumId w:val="5"/>
  </w:num>
  <w:num w:numId="4" w16cid:durableId="1103839321">
    <w:abstractNumId w:val="4"/>
  </w:num>
  <w:num w:numId="5" w16cid:durableId="1389645640">
    <w:abstractNumId w:val="7"/>
  </w:num>
  <w:num w:numId="6" w16cid:durableId="1572033405">
    <w:abstractNumId w:val="3"/>
  </w:num>
  <w:num w:numId="7" w16cid:durableId="688338342">
    <w:abstractNumId w:val="2"/>
  </w:num>
  <w:num w:numId="8" w16cid:durableId="1043402650">
    <w:abstractNumId w:val="1"/>
  </w:num>
  <w:num w:numId="9" w16cid:durableId="164118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746"/>
    <w:rsid w:val="00326F90"/>
    <w:rsid w:val="006A0834"/>
    <w:rsid w:val="00AA1D8D"/>
    <w:rsid w:val="00B47730"/>
    <w:rsid w:val="00B955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A900E"/>
  <w14:defaultImageDpi w14:val="300"/>
  <w15:docId w15:val="{25DBA43B-798E-463B-A401-DBB18E0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2024-10-24T17:25:00Z</dcterms:modified>
  <cp:category/>
</cp:coreProperties>
</file>