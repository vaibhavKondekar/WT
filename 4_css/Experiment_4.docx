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77835" w14:textId="77777777" w:rsidR="00C658EC" w:rsidRDefault="00000000">
      <w:pPr>
        <w:pStyle w:val="Heading1"/>
      </w:pPr>
      <w:r>
        <w:t>Program on CSS properties for HTML web page</w:t>
      </w:r>
    </w:p>
    <w:p w14:paraId="3A3B64E4" w14:textId="77777777" w:rsidR="00C658EC" w:rsidRDefault="00000000">
      <w:pPr>
        <w:pStyle w:val="Heading2"/>
      </w:pPr>
      <w:r>
        <w:t>Problem Statement</w:t>
      </w:r>
    </w:p>
    <w:p w14:paraId="139A5E4A" w14:textId="77777777" w:rsidR="00C658EC" w:rsidRDefault="00000000">
      <w:r>
        <w:t>Create a CSS file to style an HTML webpage. Use properties like color, font-size, background-color, margin, padding, and border. Apply these styles to a sample HTML page.</w:t>
      </w:r>
    </w:p>
    <w:p w14:paraId="24200018" w14:textId="77777777" w:rsidR="00C658EC" w:rsidRDefault="00000000">
      <w:pPr>
        <w:pStyle w:val="Heading2"/>
      </w:pPr>
      <w:r>
        <w:t>Steps to Solve</w:t>
      </w:r>
    </w:p>
    <w:p w14:paraId="7AB06FEF" w14:textId="77777777" w:rsidR="00C658EC" w:rsidRDefault="00000000">
      <w:r>
        <w:t>1. Open your code editor and create a new HTML/PHP/JS file as required.</w:t>
      </w:r>
    </w:p>
    <w:p w14:paraId="5DC30E25" w14:textId="77777777" w:rsidR="00C658EC" w:rsidRDefault="00000000">
      <w:r>
        <w:t>2. Write the necessary code based on the problem statement.</w:t>
      </w:r>
    </w:p>
    <w:p w14:paraId="1F02980E" w14:textId="77777777" w:rsidR="00C658EC" w:rsidRDefault="00000000">
      <w:r>
        <w:t>3. Test the code in a web browser or PHP server to ensure it works as expected.</w:t>
      </w:r>
    </w:p>
    <w:p w14:paraId="4190192B" w14:textId="15D63799" w:rsidR="00C658EC" w:rsidRDefault="00000000">
      <w:r>
        <w:t>4. Debug any issues encountered during testing.</w:t>
      </w:r>
    </w:p>
    <w:p w14:paraId="67759598" w14:textId="2347E415" w:rsidR="008F6561" w:rsidRDefault="008F2E14">
      <w:r>
        <w:rPr>
          <w:noProof/>
        </w:rPr>
        <w:drawing>
          <wp:anchor distT="0" distB="0" distL="114300" distR="114300" simplePos="0" relativeHeight="251657216" behindDoc="0" locked="0" layoutInCell="1" allowOverlap="1" wp14:anchorId="47C02E52" wp14:editId="4B06DED0">
            <wp:simplePos x="0" y="0"/>
            <wp:positionH relativeFrom="column">
              <wp:posOffset>-15240</wp:posOffset>
            </wp:positionH>
            <wp:positionV relativeFrom="paragraph">
              <wp:posOffset>3315335</wp:posOffset>
            </wp:positionV>
            <wp:extent cx="5471160" cy="2659380"/>
            <wp:effectExtent l="0" t="0" r="0" b="7620"/>
            <wp:wrapSquare wrapText="bothSides"/>
            <wp:docPr id="150189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5FD9D0B" wp14:editId="0D9EB64D">
            <wp:simplePos x="0" y="0"/>
            <wp:positionH relativeFrom="column">
              <wp:posOffset>-7620</wp:posOffset>
            </wp:positionH>
            <wp:positionV relativeFrom="paragraph">
              <wp:posOffset>571500</wp:posOffset>
            </wp:positionV>
            <wp:extent cx="5486400" cy="2621280"/>
            <wp:effectExtent l="0" t="0" r="0" b="7620"/>
            <wp:wrapSquare wrapText="bothSides"/>
            <wp:docPr id="19500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561">
        <w:t>5. Submit the code along with proper comments an</w:t>
      </w:r>
      <w:r>
        <w:t>d documentation.</w:t>
      </w:r>
    </w:p>
    <w:sectPr w:rsidR="008F6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026846">
    <w:abstractNumId w:val="8"/>
  </w:num>
  <w:num w:numId="2" w16cid:durableId="755394865">
    <w:abstractNumId w:val="6"/>
  </w:num>
  <w:num w:numId="3" w16cid:durableId="292054701">
    <w:abstractNumId w:val="5"/>
  </w:num>
  <w:num w:numId="4" w16cid:durableId="1419523546">
    <w:abstractNumId w:val="4"/>
  </w:num>
  <w:num w:numId="5" w16cid:durableId="536040323">
    <w:abstractNumId w:val="7"/>
  </w:num>
  <w:num w:numId="6" w16cid:durableId="1609315693">
    <w:abstractNumId w:val="3"/>
  </w:num>
  <w:num w:numId="7" w16cid:durableId="1588687873">
    <w:abstractNumId w:val="2"/>
  </w:num>
  <w:num w:numId="8" w16cid:durableId="264071935">
    <w:abstractNumId w:val="1"/>
  </w:num>
  <w:num w:numId="9" w16cid:durableId="29880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536"/>
    <w:rsid w:val="0040200F"/>
    <w:rsid w:val="008F2E14"/>
    <w:rsid w:val="008F6561"/>
    <w:rsid w:val="0095194D"/>
    <w:rsid w:val="009A658F"/>
    <w:rsid w:val="00AA1D8D"/>
    <w:rsid w:val="00B47730"/>
    <w:rsid w:val="00C658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552BD"/>
  <w14:defaultImageDpi w14:val="300"/>
  <w15:docId w15:val="{616EA76D-BAD7-4A79-B8B5-8A2F6264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kondekar</cp:lastModifiedBy>
  <cp:revision>6</cp:revision>
  <dcterms:created xsi:type="dcterms:W3CDTF">2013-12-23T23:15:00Z</dcterms:created>
  <dcterms:modified xsi:type="dcterms:W3CDTF">2024-10-25T02:41:00Z</dcterms:modified>
  <cp:category/>
</cp:coreProperties>
</file>